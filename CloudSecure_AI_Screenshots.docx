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CloudSecure AI - Screenshots Gallery</w:t>
      </w:r>
    </w:p>
    <w:p>
      <w:r>
        <w:rPr>
          <w:b/>
        </w:rPr>
        <w:t>This document contains screenshots from the CloudSecure AI platform, showcasing the various features and capabilities designed for small and medium businesses.</w:t>
        <w:br/>
      </w:r>
    </w:p>
    <w:p>
      <w:pPr>
        <w:pStyle w:val="Heading2"/>
      </w:pPr>
      <w:r>
        <w:t>1. Ai Chat Interface</w:t>
      </w:r>
    </w:p>
    <w:p>
      <w:pPr>
        <w:jc w:val="center"/>
      </w:pPr>
      <w:r>
        <w:t>AI Chat Interface - Interactive chat with AI for security guidance and recommendations</w:t>
      </w:r>
    </w:p>
    <w:p>
      <w:pPr>
        <w:jc w:val="center"/>
      </w:pPr>
      <w:r/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zed_ai-chat-interfa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2. Ai Chat</w:t>
      </w:r>
    </w:p>
    <w:p>
      <w:pPr>
        <w:jc w:val="center"/>
      </w:pPr>
      <w:r>
        <w:t>AI Chat Assistant - Get instant security advice from our AI-powered assistant</w:t>
      </w:r>
    </w:p>
    <w:p>
      <w:pPr>
        <w:jc w:val="center"/>
      </w:pPr>
      <w:r/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zed_ai-cha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3. Cloud Account Setup</w:t>
      </w:r>
    </w:p>
    <w:p>
      <w:pPr>
        <w:jc w:val="center"/>
      </w:pPr>
      <w:r>
        <w:t>Cloud Account Setup - Connect your AWS, Azure, and GCP accounts in just a few clicks</w:t>
      </w:r>
    </w:p>
    <w:p>
      <w:pPr>
        <w:jc w:val="center"/>
      </w:pPr>
      <w:r/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zed_cloud-account-setu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4. Cloud Accounts</w:t>
      </w:r>
    </w:p>
    <w:p>
      <w:pPr>
        <w:jc w:val="center"/>
      </w:pPr>
      <w:r>
        <w:t>Cloud Accounts Management - Manage all your cloud providers from one unified interface</w:t>
      </w:r>
    </w:p>
    <w:p>
      <w:pPr>
        <w:jc w:val="center"/>
      </w:pPr>
      <w:r/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zed_cloud-accoun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5. Compliance Dashboard</w:t>
      </w:r>
    </w:p>
    <w:p>
      <w:pPr>
        <w:jc w:val="center"/>
      </w:pPr>
      <w:r>
        <w:t>Compliance Dashboard - Track your compliance status across GDPR, SOC 2, and HIPAA frameworks</w:t>
      </w:r>
    </w:p>
    <w:p>
      <w:pPr>
        <w:jc w:val="center"/>
      </w:pPr>
      <w:r/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zed_compliance-dashboar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6. Compliance Reports</w:t>
      </w:r>
    </w:p>
    <w:p>
      <w:pPr>
        <w:jc w:val="center"/>
      </w:pPr>
      <w:r>
        <w:t>Compliance Reports - Automated compliance reporting for audits and certifications</w:t>
      </w:r>
    </w:p>
    <w:p>
      <w:pPr>
        <w:jc w:val="center"/>
      </w:pPr>
      <w:r/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zed_compliance-repor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7. Dashboard Overview</w:t>
      </w:r>
    </w:p>
    <w:p>
      <w:pPr>
        <w:jc w:val="center"/>
      </w:pPr>
      <w:r>
        <w:t>Main Dashboard - Overview of cloud security posture with real-time metrics and alerts</w:t>
      </w:r>
    </w:p>
    <w:p>
      <w:pPr>
        <w:jc w:val="center"/>
      </w:pPr>
      <w:r/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zed_dashboard-overview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8. Main Dashboard</w:t>
      </w:r>
    </w:p>
    <w:p>
      <w:pPr>
        <w:jc w:val="center"/>
      </w:pPr>
      <w:r>
        <w:t>Dashboard Home - Central hub showing security score, recent alerts, and resource overview</w:t>
      </w:r>
    </w:p>
    <w:p>
      <w:pPr>
        <w:jc w:val="center"/>
      </w:pPr>
      <w:r/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zed_main-dashboar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9. Security Scan</w:t>
      </w:r>
    </w:p>
    <w:p>
      <w:pPr>
        <w:jc w:val="center"/>
      </w:pPr>
      <w:r>
        <w:t>Security Scan Process - Watch as our AI scans your cloud infrastructure for vulnerabilities</w:t>
      </w:r>
    </w:p>
    <w:p>
      <w:pPr>
        <w:jc w:val="center"/>
      </w:pPr>
      <w:r/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zed_security-sca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10. System Settings</w:t>
      </w:r>
    </w:p>
    <w:p>
      <w:pPr>
        <w:jc w:val="center"/>
      </w:pPr>
      <w:r>
        <w:t>System Settings - Configure your security preferences and notification settings</w:t>
      </w:r>
    </w:p>
    <w:p>
      <w:pPr>
        <w:jc w:val="center"/>
      </w:pPr>
      <w:r/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zed_system-setting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11. Vulnerability Scanner</w:t>
      </w:r>
    </w:p>
    <w:p>
      <w:pPr>
        <w:jc w:val="center"/>
      </w:pPr>
      <w:r>
        <w:t>Vulnerability Scanner - Real-time vulnerability detection with severity classification</w:t>
      </w:r>
    </w:p>
    <w:p>
      <w:pPr>
        <w:jc w:val="center"/>
      </w:pPr>
      <w:r/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zed_vulnerability-scanner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pPr>
        <w:pStyle w:val="Heading1"/>
        <w:jc w:val="center"/>
      </w:pPr>
      <w:r>
        <w:t>About CloudSecure AI</w:t>
      </w:r>
    </w:p>
    <w:p>
      <w:r>
        <w:rPr>
          <w:b/>
        </w:rPr>
        <w:t>CloudSecure AI - Empowering Small Businesses with Enterprise-Grade Security</w:t>
        <w:br/>
        <w:br/>
      </w:r>
      <w:r>
        <w:t>A comprehensive, free cloud security platform designed specifically for small and medium businesses (SMBs) to protect their digital assets without the need for expensive IT expertise.</w:t>
        <w:br/>
        <w:br/>
      </w:r>
      <w:r>
        <w:t>Contact: duxinpi@gmail.com, ddxhvm@gmail.com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